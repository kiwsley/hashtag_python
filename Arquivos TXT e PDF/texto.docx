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olá tudo bem? </w:t>
        <w:br/>
        <w:t xml:space="preserve">O faturamento da empresa foi de R$ </w:t>
        <w:br/>
      </w:r>
      <w:r>
        <w:rPr>
          <w:b/>
        </w:rPr>
        <w:t>R$ 1000</w:t>
      </w:r>
    </w:p>
    <w:p>
      <w:r>
        <w:t xml:space="preserve"> tamo junto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estilokiw">
    <w:name w:val="estilo kiw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